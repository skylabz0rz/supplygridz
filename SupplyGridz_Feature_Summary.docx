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SupplyGridz Game System Overview</w:t>
      </w:r>
    </w:p>
    <w:p>
      <w:pPr>
        <w:pStyle w:val="Heading2"/>
      </w:pPr>
      <w:r>
        <w:t>🚀 Setup Instructions</w:t>
      </w:r>
    </w:p>
    <w:p>
      <w:r>
        <w:br/>
        <w:t>1. Upload project files to your server directory, e.g., /var/www/vhosts/supplygridz.com/</w:t>
        <w:br/>
        <w:t>2. From that directory, run:</w:t>
        <w:br/>
        <w:t xml:space="preserve">   unzip SupplyGridz_Alpha_FULL.zip -d .</w:t>
        <w:br/>
        <w:br/>
        <w:t>3. Create .env files (if missing):</w:t>
        <w:br/>
        <w:t xml:space="preserve">   .env.dev:</w:t>
        <w:br/>
        <w:t xml:space="preserve">     ENV=development</w:t>
        <w:br/>
        <w:t xml:space="preserve">     DEBUG=True</w:t>
        <w:br/>
        <w:t xml:space="preserve">     POSTGRES_DB=supplygridz</w:t>
        <w:br/>
        <w:t xml:space="preserve">     POSTGRES_USER=admin</w:t>
        <w:br/>
        <w:t xml:space="preserve">     POSTGRES_PASSWORD=admin123</w:t>
        <w:br/>
        <w:br/>
        <w:t xml:space="preserve">   .env.prod:</w:t>
        <w:br/>
        <w:t xml:space="preserve">     ENV=production</w:t>
        <w:br/>
        <w:t xml:space="preserve">     DEBUG=False</w:t>
        <w:br/>
        <w:t xml:space="preserve">     POSTGRES_DB=supplygridz</w:t>
        <w:br/>
        <w:t xml:space="preserve">     POSTGRES_USER=admin</w:t>
        <w:br/>
        <w:t xml:space="preserve">     POSTGRES_PASSWORD=admin123</w:t>
        <w:br/>
        <w:br/>
        <w:t>4. Start the development stack:</w:t>
        <w:br/>
        <w:t xml:space="preserve">   docker compose --env-file .env.dev up --build</w:t>
        <w:br/>
        <w:br/>
        <w:t>5. Create superuser for backend:</w:t>
        <w:br/>
        <w:t xml:space="preserve">   docker compose exec backend python manage.py createsuperuser</w:t>
        <w:br/>
      </w:r>
    </w:p>
    <w:p>
      <w:pPr>
        <w:pStyle w:val="Heading2"/>
      </w:pPr>
      <w:r>
        <w:t>🧠 Core Features Discussed</w:t>
      </w:r>
    </w:p>
    <w:p>
      <w:r>
        <w:t>• Player account system with login/logout (non-Auth0 for now)</w:t>
      </w:r>
    </w:p>
    <w:p>
      <w:r>
        <w:t>• Leaflet map with OpenStreetMap tiles (no internal tile server)</w:t>
      </w:r>
    </w:p>
    <w:p>
      <w:r>
        <w:t>• Admin dashboard with full contract/vehicle management</w:t>
      </w:r>
    </w:p>
    <w:p>
      <w:r>
        <w:t>• Dynamic contract generator based on OSM commercial keywords (planned)</w:t>
      </w:r>
    </w:p>
    <w:p>
      <w:r>
        <w:t>• NPC vehicles simulated with logic for cargo, speed, fuel, etc.</w:t>
      </w:r>
    </w:p>
    <w:p>
      <w:r>
        <w:t>• Players earn money from deliveries and pay for fuel, repairs, insurance</w:t>
      </w:r>
    </w:p>
    <w:p>
      <w:r>
        <w:t>• Vehicle customization system: engines, tanks, brakes, etc.</w:t>
      </w:r>
    </w:p>
    <w:p>
      <w:r>
        <w:t>• Admin map view with filters by player, clickable vehicles with info and gear icon actions</w:t>
      </w:r>
    </w:p>
    <w:p>
      <w:r>
        <w:t>• Admin-triggered events: traffic stops, inspections, breakdowns</w:t>
      </w:r>
    </w:p>
    <w:p>
      <w:r>
        <w:t>• Admins can toggle to play as law enforcement and spawn police units</w:t>
      </w:r>
    </w:p>
    <w:p>
      <w:r>
        <w:t>• Game logic to simulate speed violations and condition-based penalties</w:t>
      </w:r>
    </w:p>
    <w:p>
      <w:r>
        <w:t>• Random police spawns with higher density in populated OSM-tagged areas</w:t>
      </w:r>
    </w:p>
    <w:p>
      <w:r>
        <w:t>• Future consideration for elevation and weather overlays (optional)</w:t>
      </w:r>
    </w:p>
    <w:p>
      <w:r>
        <w:t>• Support for dev and prod branches in Git with .env switching</w:t>
      </w:r>
    </w:p>
    <w:p>
      <w:r>
        <w:br/>
        <w:t>Generated on 2025-05-11 21:01:17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